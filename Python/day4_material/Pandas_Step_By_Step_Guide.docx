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Step-by-Step Guide to Pandas</w:t>
      </w:r>
    </w:p>
    <w:p>
      <w:pPr>
        <w:pStyle w:val="Heading1"/>
      </w:pPr>
      <w:r>
        <w:t>Step 1: Introduction to Pandas</w:t>
      </w:r>
    </w:p>
    <w:p>
      <w:r>
        <w:t>1. Pandas is a Python library for data analysis and manipulation.</w:t>
        <w:br/>
        <w:t>2. It is mainly used for handling tabular data (similar to Excel).</w:t>
        <w:br/>
        <w:t>3. Core Pandas data structures:</w:t>
        <w:br/>
        <w:t xml:space="preserve">   - Series → One-dimensional (single column).</w:t>
        <w:br/>
        <w:t xml:space="preserve">   - DataFrame → Two-dimensional (multiple columns, like a table).</w:t>
        <w:br/>
        <w:t>4. Installation command:</w:t>
        <w:br/>
        <w:t xml:space="preserve">   pip install pandas</w:t>
      </w:r>
    </w:p>
    <w:p>
      <w:pPr>
        <w:pStyle w:val="Heading1"/>
      </w:pPr>
      <w:r>
        <w:t>Step 2: Creating DataFrames</w:t>
      </w:r>
    </w:p>
    <w:p>
      <w:r>
        <w:t>1. From CSV File:</w:t>
        <w:br/>
        <w:t xml:space="preserve">   import pandas as pd</w:t>
        <w:br/>
        <w:t xml:space="preserve">   df = pd.read_csv("data.csv")</w:t>
        <w:br/>
        <w:br/>
        <w:t>2. From Excel File:</w:t>
        <w:br/>
        <w:t xml:space="preserve">   df = pd.read_excel("data.xlsx")</w:t>
        <w:br/>
        <w:br/>
        <w:t>3. From Python Dictionary:</w:t>
        <w:br/>
        <w:t xml:space="preserve">   data = {</w:t>
        <w:br/>
        <w:t xml:space="preserve">       "RollNo": [1, 2, 3],</w:t>
        <w:br/>
        <w:t xml:space="preserve">       "Name": ["Alice", "Bob", "Charlie"],</w:t>
        <w:br/>
        <w:t xml:space="preserve">       "Percentage": [85, 72, 91],</w:t>
        <w:br/>
        <w:t xml:space="preserve">       "Grade": ["A", "B", "A+"]</w:t>
        <w:br/>
        <w:t xml:space="preserve">   }</w:t>
        <w:br/>
        <w:t xml:space="preserve">   df = pd.DataFrame(data)</w:t>
        <w:br/>
        <w:br/>
        <w:t>4. From List of Lists:</w:t>
        <w:br/>
        <w:t xml:space="preserve">   data = [[1, "Alice", 85], [2, "Bob", 72]]</w:t>
        <w:br/>
        <w:t xml:space="preserve">   df = pd.DataFrame(data, columns=["RollNo", "Name", "Percentage"])</w:t>
      </w:r>
    </w:p>
    <w:p>
      <w:pPr>
        <w:pStyle w:val="Heading1"/>
      </w:pPr>
      <w:r>
        <w:t>Step 3: Basic Data Inspection</w:t>
      </w:r>
    </w:p>
    <w:p>
      <w:r>
        <w:t>1. df.head()       # first 5 rows</w:t>
        <w:br/>
        <w:t>2. df.head(10)     # first 10 rows</w:t>
        <w:br/>
        <w:t>3. df.tail()       # last rows</w:t>
        <w:br/>
        <w:t>4. df.shape        # (rows, columns)</w:t>
        <w:br/>
        <w:t>5. df.info()       # summary info</w:t>
        <w:br/>
        <w:t>6. df.describe()   # statistical summary</w:t>
      </w:r>
    </w:p>
    <w:p>
      <w:pPr>
        <w:pStyle w:val="Heading1"/>
      </w:pPr>
      <w:r>
        <w:t>Step 4: Accessing Data (Indexing &amp; Slicing)</w:t>
      </w:r>
    </w:p>
    <w:p>
      <w:r>
        <w:t>1. Single Column: df["Name"]</w:t>
        <w:br/>
        <w:t>2. Multiple Columns: df[["Name", "Percentage"]]</w:t>
        <w:br/>
        <w:t>3. Label-based indexing (.loc):</w:t>
        <w:br/>
        <w:t xml:space="preserve">   df.loc[0]                 # first row</w:t>
        <w:br/>
        <w:t xml:space="preserve">   df.loc[0:2]               # rows 0 to 2</w:t>
        <w:br/>
        <w:t xml:space="preserve">   df.loc[0:2, "Name"]     # Name column for rows 0 to 2</w:t>
        <w:br/>
        <w:br/>
        <w:t>4. Position-based indexing (.iloc):</w:t>
        <w:br/>
        <w:t xml:space="preserve">   df.iloc[0]                # first row</w:t>
        <w:br/>
        <w:t xml:space="preserve">   df.iloc[0:3, 0:2]         # first 3 rows, first 2 columns</w:t>
      </w:r>
    </w:p>
    <w:p>
      <w:pPr>
        <w:pStyle w:val="Heading1"/>
      </w:pPr>
      <w:r>
        <w:t>Step 5: Data Manipulation &amp; Cleaning</w:t>
      </w:r>
    </w:p>
    <w:p>
      <w:r>
        <w:t>1. Sorting:</w:t>
        <w:br/>
        <w:t xml:space="preserve">   df.sort_values("Percentage")</w:t>
        <w:br/>
        <w:t xml:space="preserve">   df.sort_values("Percentage", ascending=False)</w:t>
        <w:br/>
        <w:br/>
        <w:t>2. Adding a new column:</w:t>
        <w:br/>
        <w:t xml:space="preserve">   df["Total"] = df["Math"] + df["Science"] + df["English"]</w:t>
        <w:br/>
        <w:br/>
        <w:t>3. Deleting a column:</w:t>
        <w:br/>
        <w:t xml:space="preserve">   df.drop("Total", axis=1, inplace=True)</w:t>
        <w:br/>
        <w:br/>
        <w:t>4. Handling Missing Values:</w:t>
        <w:br/>
        <w:t xml:space="preserve">   df.isnull()</w:t>
        <w:br/>
        <w:t xml:space="preserve">   df.fillna(0)</w:t>
        <w:br/>
        <w:t xml:space="preserve">   df.dropna()</w:t>
        <w:br/>
        <w:br/>
        <w:t>5. Removing Duplicates:</w:t>
        <w:br/>
        <w:t xml:space="preserve">   df.duplicated()</w:t>
        <w:br/>
        <w:t xml:space="preserve">   df.drop_duplicates(inplace=True)</w:t>
      </w:r>
    </w:p>
    <w:p>
      <w:pPr>
        <w:pStyle w:val="Heading1"/>
      </w:pPr>
      <w:r>
        <w:t>Step 6: Conditional Selection &amp; Transformation</w:t>
      </w:r>
    </w:p>
    <w:p>
      <w:r>
        <w:t>Example: Assigning grades based on percentage:</w:t>
        <w:br/>
        <w:br/>
        <w:t>def grade(x):</w:t>
        <w:br/>
        <w:t xml:space="preserve">    if x &lt; 35: return "Fail"</w:t>
        <w:br/>
        <w:t xml:space="preserve">    elif x &lt; 50: return "Pass"</w:t>
        <w:br/>
        <w:t xml:space="preserve">    elif x &lt; 60: return "C"</w:t>
        <w:br/>
        <w:t xml:space="preserve">    elif x &lt; 75: return "B"</w:t>
        <w:br/>
        <w:t xml:space="preserve">    else: return "Distinction"</w:t>
        <w:br/>
        <w:br/>
        <w:t>df["Grade"] = df["Percentage"].apply(grade)</w:t>
      </w:r>
    </w:p>
    <w:p>
      <w:pPr>
        <w:pStyle w:val="Heading1"/>
      </w:pPr>
      <w:r>
        <w:t>Step 7: Exporting Data</w:t>
      </w:r>
    </w:p>
    <w:p>
      <w:r>
        <w:t>1. Export to CSV:</w:t>
        <w:br/>
        <w:t xml:space="preserve">   df.to_csv("output.csv", index=False)</w:t>
        <w:br/>
        <w:br/>
        <w:t>2. Export to Excel:</w:t>
        <w:br/>
        <w:t xml:space="preserve">   df.to_excel("output.xlsx", index=False)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
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Pandas Step-by-Step Guide with Examples</w:t>
      </w:r>
    </w:p>
    <w:p>
      <w:pPr>
        <w:pStyle w:val="Heading1"/>
      </w:pPr>
      <w:r>
        <w:t>Step 1: Introduction to Pandas</w:t>
      </w:r>
    </w:p>
    <w:p>
      <w:r>
        <w:t>```python</w:t>
        <w:br/>
        <w:t># Install pandas (run in terminal)</w:t>
        <w:br/>
        <w:t># pip install pandas</w:t>
        <w:br/>
        <w:br/>
        <w:t>import pandas as pd</w:t>
        <w:br/>
        <w:t>print(pd.__version__)  # Check installed version</w:t>
        <w:br/>
        <w:t>```</w:t>
        <w:br/>
        <w:t>✅ Output:</w:t>
        <w:br/>
        <w:t>```</w:t>
        <w:br/>
        <w:t>2.2.2   # (version may vary)</w:t>
        <w:br/>
        <w:t>```</w:t>
      </w:r>
    </w:p>
    <w:p>
      <w:pPr>
        <w:pStyle w:val="Heading1"/>
      </w:pPr>
      <w:r>
        <w:t>Step 2: Creating DataFrames</w:t>
      </w:r>
    </w:p>
    <w:p>
      <w:r>
        <w:t>1. From CSV File (First create CSV):</w:t>
        <w:br/>
        <w:br/>
        <w:t>```python</w:t>
        <w:br/>
        <w:t>import pandas as pd</w:t>
        <w:br/>
        <w:br/>
        <w:t>data = {</w:t>
        <w:br/>
        <w:t xml:space="preserve">    "RollNo": [1, 2, 3],</w:t>
        <w:br/>
        <w:t xml:space="preserve">    "Name": ["Alice", "Bob", "Charlie"],</w:t>
        <w:br/>
        <w:t xml:space="preserve">    "Percentage": [85, 72, 91],</w:t>
        <w:br/>
        <w:t xml:space="preserve">    "Grade": ["A", "B", "A+"]</w:t>
        <w:br/>
        <w:t>}</w:t>
        <w:br/>
        <w:t>df = pd.DataFrame(data)</w:t>
        <w:br/>
        <w:t>df.to_csv("sample.csv", index=False)</w:t>
        <w:br/>
        <w:t>print("sample.csv created successfully!")</w:t>
        <w:br/>
        <w:t>```</w:t>
        <w:br/>
        <w:br/>
        <w:t>Now read it:</w:t>
        <w:br/>
        <w:t>```python</w:t>
        <w:br/>
        <w:t>df = pd.read_csv("sample.csv")</w:t>
        <w:br/>
        <w:t>print(df)</w:t>
        <w:br/>
        <w:t>```</w:t>
        <w:br/>
        <w:br/>
        <w:t>✅ Output:</w:t>
        <w:br/>
        <w:t>```</w:t>
        <w:br/>
        <w:t xml:space="preserve">   RollNo     Name  Percentage Grade</w:t>
        <w:br/>
        <w:t>0       1    Alice          85     A</w:t>
        <w:br/>
        <w:t>1       2      Bob          72     B</w:t>
        <w:br/>
        <w:t>2       3  Charlie          91    A+</w:t>
        <w:br/>
        <w:t>```</w:t>
      </w:r>
    </w:p>
    <w:p>
      <w:r>
        <w:t>2. From Excel File:</w:t>
        <w:br/>
        <w:br/>
        <w:t>```python</w:t>
        <w:br/>
        <w:t>df = pd.read_excel("sample.xlsx")</w:t>
        <w:br/>
        <w:t>print(df.head())</w:t>
        <w:br/>
        <w:t>```</w:t>
      </w:r>
    </w:p>
    <w:p>
      <w:r>
        <w:t>3. From Dictionary:</w:t>
        <w:br/>
        <w:br/>
        <w:t>```python</w:t>
        <w:br/>
        <w:t>data = {</w:t>
        <w:br/>
        <w:t xml:space="preserve">    "RollNo": [1, 2, 3],</w:t>
        <w:br/>
        <w:t xml:space="preserve">    "Name": ["Alice", "Bob", "Charlie"],</w:t>
        <w:br/>
        <w:t xml:space="preserve">    "Percentage": [85, 72, 91],</w:t>
        <w:br/>
        <w:t xml:space="preserve">    "Grade": ["A", "B", "A+"]</w:t>
        <w:br/>
        <w:t>}</w:t>
        <w:br/>
        <w:t>df = pd.DataFrame(data)</w:t>
        <w:br/>
        <w:t>print(df)</w:t>
        <w:br/>
        <w:t>```</w:t>
      </w:r>
    </w:p>
    <w:p>
      <w:r>
        <w:t>4. From List of Lists:</w:t>
        <w:br/>
        <w:br/>
        <w:t>```python</w:t>
        <w:br/>
        <w:t>data = [[1, "Alice", 85], [2, "Bob", 72], [3, "Charlie", 91]]</w:t>
        <w:br/>
        <w:t>df = pd.DataFrame(data, columns=["RollNo", "Name", "Percentage"])</w:t>
        <w:br/>
        <w:t>print(df)</w:t>
        <w:br/>
        <w:t>```</w:t>
      </w:r>
    </w:p>
    <w:p>
      <w:pPr>
        <w:pStyle w:val="Heading1"/>
      </w:pPr>
      <w:r>
        <w:t>Step 3: Basic Data Inspection</w:t>
      </w:r>
    </w:p>
    <w:p>
      <w:r>
        <w:t>```python</w:t>
        <w:br/>
        <w:t>print(df.head(2))      # first 2 rows</w:t>
        <w:br/>
        <w:t>print(df.tail(2))      # last 2 rows</w:t>
        <w:br/>
        <w:t>print(df.shape)        # rows, columns</w:t>
        <w:br/>
        <w:t>print(df.info())       # summary info</w:t>
        <w:br/>
        <w:t>print(df.describe())   # statistics</w:t>
        <w:br/>
        <w:t>```</w:t>
      </w:r>
    </w:p>
    <w:p>
      <w:pPr>
        <w:pStyle w:val="Heading1"/>
      </w:pPr>
      <w:r>
        <w:t>Step 4: Accessing Data</w:t>
      </w:r>
    </w:p>
    <w:p>
      <w:r>
        <w:t>```python</w:t>
        <w:br/>
        <w:t>print(df["Name"])                # single column</w:t>
        <w:br/>
        <w:t>print(df[["Name", "Percentage"]])  # multiple columns</w:t>
        <w:br/>
        <w:br/>
        <w:t>print(df.loc[0])                 # row by label</w:t>
        <w:br/>
        <w:t>print(df.loc[0:1, "Name"])     # rows 0-1, Name column</w:t>
        <w:br/>
        <w:br/>
        <w:t>print(df.iloc[0])                # row by index</w:t>
        <w:br/>
        <w:t>print(df.iloc[0:2, 0:2])         # first 2 rows, 2 columns</w:t>
        <w:br/>
        <w:t>```</w:t>
      </w:r>
    </w:p>
    <w:p>
      <w:pPr>
        <w:pStyle w:val="Heading1"/>
      </w:pPr>
      <w:r>
        <w:t>Step 5: Data Manipulation &amp; Cleaning</w:t>
      </w:r>
    </w:p>
    <w:p>
      <w:r>
        <w:t>Sorting:</w:t>
        <w:br/>
        <w:br/>
        <w:t>```python</w:t>
        <w:br/>
        <w:t>print(df.sort_values("Percentage"))  # ascending</w:t>
        <w:br/>
        <w:t>print(df.sort_values("Percentage", ascending=False))  # descending</w:t>
        <w:br/>
        <w:t>```</w:t>
        <w:br/>
        <w:br/>
        <w:t>Adding Column:</w:t>
        <w:br/>
        <w:br/>
        <w:t>```python</w:t>
        <w:br/>
        <w:t>df["Math"] = [90, 80, 95]</w:t>
        <w:br/>
        <w:t>df["Science"] = [85, 70, 88]</w:t>
        <w:br/>
        <w:t>df["Total"] = df["Math"] + df["Science"]</w:t>
        <w:br/>
        <w:t>print(df)</w:t>
        <w:br/>
        <w:t>```</w:t>
        <w:br/>
        <w:br/>
        <w:t>Deleting Column:</w:t>
        <w:br/>
        <w:br/>
        <w:t>```python</w:t>
        <w:br/>
        <w:t>df.drop("Total", axis=1, inplace=True)</w:t>
        <w:br/>
        <w:t>```</w:t>
        <w:br/>
        <w:br/>
        <w:t>Handling Missing Values:</w:t>
        <w:br/>
        <w:br/>
        <w:t>```python</w:t>
        <w:br/>
        <w:t>df.loc[1, "Science"] = None</w:t>
        <w:br/>
        <w:t>print(df.isnull())</w:t>
        <w:br/>
        <w:t>df["Science"].fillna(0, inplace=True)</w:t>
        <w:br/>
        <w:t>```</w:t>
        <w:br/>
        <w:br/>
        <w:t>Removing Duplicates:</w:t>
        <w:br/>
        <w:br/>
        <w:t>```python</w:t>
        <w:br/>
        <w:t>df.loc[3] = [3, "Charlie", 91, 95, 88]  # duplicate row</w:t>
        <w:br/>
        <w:t>print(df.duplicated())</w:t>
        <w:br/>
        <w:t>df.drop_duplicates(inplace=True)</w:t>
        <w:br/>
        <w:t>```</w:t>
      </w:r>
    </w:p>
    <w:p>
      <w:pPr>
        <w:pStyle w:val="Heading1"/>
      </w:pPr>
      <w:r>
        <w:t>Step 6: Conditional Selection</w:t>
      </w:r>
    </w:p>
    <w:p>
      <w:r>
        <w:t>```python</w:t>
        <w:br/>
        <w:t>df["Result"] = df["Percentage"].apply(</w:t>
        <w:br/>
        <w:t xml:space="preserve">    lambda x: "Fail" if x &lt; 35 else "Pass"</w:t>
        <w:br/>
        <w:t>)</w:t>
        <w:br/>
        <w:t>print(df[["Name", "Percentage", "Result"]])</w:t>
        <w:br/>
        <w:t>```</w:t>
        <w:br/>
        <w:t>✅ Output:</w:t>
        <w:br/>
        <w:t>```</w:t>
        <w:br/>
        <w:t xml:space="preserve">     Name  Percentage Result</w:t>
        <w:br/>
        <w:t>0   Alice          85   Pass</w:t>
        <w:br/>
        <w:t>1     Bob          72   Pass</w:t>
        <w:br/>
        <w:t>2 Charlie          91   Pass</w:t>
        <w:br/>
        <w:t>```</w:t>
      </w:r>
    </w:p>
    <w:p>
      <w:pPr>
        <w:pStyle w:val="Heading1"/>
      </w:pPr>
      <w:r>
        <w:t>Step 7: Exporting Data</w:t>
      </w:r>
    </w:p>
    <w:p>
      <w:r>
        <w:t>```python</w:t>
        <w:br/>
        <w:t>df.to_csv("output.csv", index=False)</w:t>
        <w:br/>
        <w:t>df.to_excel("output.xlsx", index=False)</w:t>
        <w:br/>
        <w:t>```</w:t>
        <w:br/>
        <w:br/>
        <w:t>✅ Output: Creates output.csv and output.xlsx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